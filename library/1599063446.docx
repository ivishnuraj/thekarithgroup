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Cambria" w:hAnsi="Cambria" w:eastAsia="Cambria" w:cs="Cambria"/>
          <w:b w:val="0"/>
          <w:sz w:val="24"/>
          <w:szCs w:val="24"/>
          <w:vertAlign w:val="baseline"/>
        </w:rPr>
      </w:pPr>
    </w:p>
    <w:p>
      <w:pPr>
        <w:spacing w:after="0" w:line="360" w:lineRule="auto"/>
        <w:rPr>
          <w:rFonts w:ascii="Cambria" w:hAnsi="Cambria" w:eastAsia="Cambria" w:cs="Cambria"/>
          <w:b w:val="0"/>
          <w:sz w:val="24"/>
          <w:szCs w:val="24"/>
          <w:vertAlign w:val="baseline"/>
        </w:rPr>
      </w:pP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 xml:space="preserve">SUDHEESH.S.V.NAIR </w:t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>S V HOUSE</w:t>
      </w:r>
    </w:p>
    <w:p>
      <w:pPr>
        <w:spacing w:after="0" w:line="360" w:lineRule="auto"/>
        <w:rPr>
          <w:rFonts w:ascii="Cambria" w:hAnsi="Cambria" w:eastAsia="Cambria" w:cs="Cambria"/>
          <w:b w:val="0"/>
          <w:sz w:val="24"/>
          <w:szCs w:val="24"/>
          <w:vertAlign w:val="baseline"/>
        </w:rPr>
      </w:pP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>E-mail:sudheeshsvnair68@gmail.com</w:t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>PUNNAMAN PANGAYIL</w:t>
      </w:r>
    </w:p>
    <w:p>
      <w:pPr>
        <w:spacing w:after="0" w:line="360" w:lineRule="auto"/>
        <w:rPr>
          <w:rFonts w:ascii="Cambria" w:hAnsi="Cambria" w:eastAsia="Cambria" w:cs="Cambria"/>
          <w:b w:val="0"/>
          <w:sz w:val="24"/>
          <w:szCs w:val="24"/>
          <w:vertAlign w:val="baseline"/>
        </w:rPr>
      </w:pP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>Mobile:  9605010901</w:t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 xml:space="preserve">VATTAKKULAM                                                        </w:t>
      </w:r>
    </w:p>
    <w:p>
      <w:pPr>
        <w:spacing w:after="0" w:line="360" w:lineRule="auto"/>
        <w:rPr>
          <w:rFonts w:ascii="Cambria" w:hAnsi="Cambria" w:eastAsia="Cambria" w:cs="Cambria"/>
          <w:b w:val="0"/>
          <w:sz w:val="24"/>
          <w:szCs w:val="24"/>
          <w:vertAlign w:val="baseline"/>
        </w:rPr>
      </w:pP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 xml:space="preserve">                 9074609204                                                                 ARUVIKKARA.P.O</w:t>
      </w:r>
    </w:p>
    <w:p>
      <w:pPr>
        <w:spacing w:after="0" w:line="360" w:lineRule="auto"/>
        <w:ind w:left="5040" w:leftChars="0" w:firstLine="720" w:firstLineChars="0"/>
        <w:rPr>
          <w:rFonts w:ascii="Cambria" w:hAnsi="Cambria" w:eastAsia="Cambria" w:cs="Cambria"/>
          <w:b w:val="0"/>
          <w:sz w:val="24"/>
          <w:szCs w:val="24"/>
          <w:vertAlign w:val="baseline"/>
        </w:rPr>
      </w:pP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>THIRUVANANTHAPURAM</w:t>
      </w:r>
    </w:p>
    <w:p>
      <w:pPr>
        <w:spacing w:after="0" w:line="360" w:lineRule="auto"/>
        <w:ind w:left="5040" w:leftChars="0" w:firstLine="720" w:firstLineChars="0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>PIN: 695564</w:t>
      </w:r>
    </w:p>
    <w:p>
      <w:pPr>
        <w:spacing w:line="360" w:lineRule="auto"/>
        <w:rPr>
          <w:rFonts w:ascii="Cambria" w:hAnsi="Cambria" w:eastAsia="Cambria" w:cs="Cambria"/>
          <w:sz w:val="24"/>
          <w:szCs w:val="24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28575</wp:posOffset>
                </wp:positionV>
                <wp:extent cx="7783830" cy="24130"/>
                <wp:effectExtent l="0" t="19050" r="3810" b="330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83830" cy="24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70.05pt;margin-top:2.25pt;height:1.9pt;width:612.9pt;z-index:0;mso-width-relative:page;mso-height-relative:page;" filled="f" stroked="t" coordsize="21600,21600" o:gfxdata="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Tn0D2QAAAAkBAAAPAAAAAAAAAAEAIAAAACIAAABkcnMv&#10;ZG93bnJldi54bWxQSwECFAAUAAAACACHTuJAkn78AskBAACCAwAADgAAAAAAAAABACAAAAAoAQAA&#10;ZHJzL2Uyb0RvYy54bWxQSwUGAAAAAAYABgBZAQAAYwUAAAAA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Cambria" w:hAnsi="Cambria" w:eastAsia="Cambria" w:cs="Cambria"/>
          <w:b w:val="0"/>
          <w:sz w:val="28"/>
          <w:szCs w:val="28"/>
          <w:u w:val="single"/>
          <w:vertAlign w:val="baseline"/>
        </w:rPr>
      </w:pPr>
      <w:r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  <w:t>OBJECTIVE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To utilize my efficient technical and leadership qualities in an organization, offering Competitive environment and development with power of confidence.</w:t>
      </w:r>
      <w:r>
        <w:rPr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To obtain a position in a professional office environment where my skills are valued and can benefit the organization. Ideally, I wish to have a focus in Business Process Outsourcing for a growing as well as reputed organization</w:t>
      </w:r>
    </w:p>
    <w:p>
      <w:pPr>
        <w:spacing w:line="360" w:lineRule="auto"/>
        <w:rPr>
          <w:rFonts w:ascii="Cambria" w:hAnsi="Cambria" w:eastAsia="Cambria" w:cs="Cambria"/>
          <w:b w:val="0"/>
          <w:sz w:val="28"/>
          <w:szCs w:val="28"/>
          <w:u w:val="single"/>
          <w:vertAlign w:val="baseline"/>
        </w:rPr>
      </w:pPr>
      <w:r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  <w:t>EDUCATIONAL  QUALIFICATIONS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General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360" w:lineRule="auto"/>
        <w:ind w:left="720" w:right="0" w:hanging="72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GoBack"/>
      <w:bookmarkEnd w:id="0"/>
    </w:p>
    <w:tbl>
      <w:tblPr>
        <w:tblStyle w:val="21"/>
        <w:tblW w:w="9223" w:type="dxa"/>
        <w:tblInd w:w="4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3119"/>
        <w:gridCol w:w="1701"/>
        <w:gridCol w:w="17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693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Name of the course and board</w:t>
            </w:r>
          </w:p>
        </w:tc>
        <w:tc>
          <w:tcPr>
            <w:tcW w:w="3119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Name of the institute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Year of passing</w:t>
            </w:r>
          </w:p>
        </w:tc>
        <w:tc>
          <w:tcPr>
            <w:tcW w:w="1710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Percentage of marks secured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693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Degree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(B.A Sociology)</w:t>
            </w:r>
          </w:p>
        </w:tc>
        <w:tc>
          <w:tcPr>
            <w:tcW w:w="3119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Kerala  university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2017</w:t>
            </w:r>
          </w:p>
        </w:tc>
        <w:tc>
          <w:tcPr>
            <w:tcW w:w="1710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693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H.S.S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(Higher Secondary   Board)</w:t>
            </w:r>
          </w:p>
        </w:tc>
        <w:tc>
          <w:tcPr>
            <w:tcW w:w="3119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G.V.H.S.S VELLANADU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2009</w:t>
            </w:r>
          </w:p>
        </w:tc>
        <w:tc>
          <w:tcPr>
            <w:tcW w:w="1710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71.7%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693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S.S.L.C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(GENERAL Ed.Dept)</w:t>
            </w:r>
          </w:p>
        </w:tc>
        <w:tc>
          <w:tcPr>
            <w:tcW w:w="3119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G.H.S.S.ARUVIKKARA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2007</w:t>
            </w:r>
          </w:p>
        </w:tc>
        <w:tc>
          <w:tcPr>
            <w:tcW w:w="1710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4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85%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72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360" w:lineRule="auto"/>
        <w:ind w:left="720" w:right="0" w:hanging="72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line="360" w:lineRule="auto"/>
        <w:rPr>
          <w:rFonts w:ascii="Cambria" w:hAnsi="Cambria" w:eastAsia="Cambria" w:cs="Cambria"/>
          <w:sz w:val="24"/>
          <w:szCs w:val="24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360" w:lineRule="auto"/>
        <w:ind w:left="720" w:right="0" w:hanging="36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Technical Qualifications</w:t>
      </w:r>
    </w:p>
    <w:tbl>
      <w:tblPr>
        <w:tblStyle w:val="22"/>
        <w:tblW w:w="9141" w:type="dxa"/>
        <w:tblInd w:w="4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2509"/>
        <w:gridCol w:w="2137"/>
        <w:gridCol w:w="1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91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6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Name of the course and board</w:t>
            </w:r>
          </w:p>
        </w:tc>
        <w:tc>
          <w:tcPr>
            <w:tcW w:w="2509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6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Name of the institute</w:t>
            </w:r>
          </w:p>
        </w:tc>
        <w:tc>
          <w:tcPr>
            <w:tcW w:w="2137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6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Year of passing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76" w:line="360" w:lineRule="auto"/>
              <w:ind w:left="0" w:right="0" w:hanging="72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Percentage of marks secured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2918" w:type="dxa"/>
            <w:vAlign w:val="top"/>
          </w:tcPr>
          <w:p>
            <w:pPr>
              <w:spacing w:after="176" w:line="360" w:lineRule="auto"/>
              <w:jc w:val="center"/>
              <w:rPr>
                <w:rFonts w:ascii="Cambria" w:hAnsi="Cambria" w:eastAsia="Cambria" w:cs="Cambria"/>
                <w:sz w:val="24"/>
                <w:szCs w:val="24"/>
                <w:vertAlign w:val="baseline"/>
              </w:rPr>
            </w:pPr>
            <w:r>
              <w:rPr>
                <w:rFonts w:ascii="Cambria" w:hAnsi="Cambria" w:eastAsia="Cambria" w:cs="Cambria"/>
                <w:sz w:val="24"/>
                <w:szCs w:val="24"/>
                <w:vertAlign w:val="baseline"/>
                <w:rtl w:val="0"/>
              </w:rPr>
              <w:t>Diploma in Electronics Enggineering</w:t>
            </w:r>
          </w:p>
          <w:p>
            <w:pPr>
              <w:spacing w:after="176" w:line="360" w:lineRule="auto"/>
              <w:jc w:val="center"/>
              <w:rPr>
                <w:rFonts w:ascii="Cambria" w:hAnsi="Cambria" w:eastAsia="Cambria" w:cs="Cambria"/>
                <w:sz w:val="24"/>
                <w:szCs w:val="24"/>
                <w:vertAlign w:val="baseline"/>
              </w:rPr>
            </w:pPr>
            <w:r>
              <w:rPr>
                <w:rFonts w:ascii="Cambria" w:hAnsi="Cambria" w:eastAsia="Cambria" w:cs="Cambria"/>
                <w:sz w:val="24"/>
                <w:szCs w:val="24"/>
                <w:vertAlign w:val="baseline"/>
                <w:rtl w:val="0"/>
              </w:rPr>
              <w:t>(Technical Board)</w:t>
            </w:r>
          </w:p>
        </w:tc>
        <w:tc>
          <w:tcPr>
            <w:tcW w:w="2509" w:type="dxa"/>
            <w:vAlign w:val="top"/>
          </w:tcPr>
          <w:p>
            <w:pPr>
              <w:spacing w:after="176" w:line="360" w:lineRule="auto"/>
              <w:jc w:val="center"/>
              <w:rPr>
                <w:rFonts w:ascii="Cambria" w:hAnsi="Cambria" w:eastAsia="Cambria" w:cs="Cambria"/>
                <w:sz w:val="24"/>
                <w:szCs w:val="24"/>
                <w:vertAlign w:val="baseline"/>
              </w:rPr>
            </w:pPr>
            <w:r>
              <w:rPr>
                <w:rFonts w:ascii="Cambria" w:hAnsi="Cambria" w:eastAsia="Cambria" w:cs="Cambria"/>
                <w:sz w:val="24"/>
                <w:szCs w:val="24"/>
                <w:vertAlign w:val="baseline"/>
                <w:rtl w:val="0"/>
              </w:rPr>
              <w:t>CPTC, Thiruvananthapuram</w:t>
            </w:r>
          </w:p>
        </w:tc>
        <w:tc>
          <w:tcPr>
            <w:tcW w:w="2137" w:type="dxa"/>
            <w:vAlign w:val="top"/>
          </w:tcPr>
          <w:p>
            <w:pPr>
              <w:spacing w:after="176" w:line="360" w:lineRule="auto"/>
              <w:jc w:val="center"/>
              <w:rPr>
                <w:rFonts w:ascii="Cambria" w:hAnsi="Cambria" w:eastAsia="Cambria" w:cs="Cambria"/>
                <w:sz w:val="24"/>
                <w:szCs w:val="24"/>
                <w:vertAlign w:val="baseline"/>
              </w:rPr>
            </w:pPr>
            <w:r>
              <w:rPr>
                <w:rFonts w:ascii="Cambria" w:hAnsi="Cambria" w:eastAsia="Cambria" w:cs="Cambria"/>
                <w:sz w:val="24"/>
                <w:szCs w:val="24"/>
                <w:vertAlign w:val="baseline"/>
                <w:rtl w:val="0"/>
              </w:rPr>
              <w:t>2012</w:t>
            </w:r>
          </w:p>
        </w:tc>
        <w:tc>
          <w:tcPr>
            <w:tcW w:w="1577" w:type="dxa"/>
            <w:vAlign w:val="top"/>
          </w:tcPr>
          <w:p>
            <w:pPr>
              <w:spacing w:after="176" w:line="360" w:lineRule="auto"/>
              <w:jc w:val="center"/>
              <w:rPr>
                <w:rFonts w:ascii="Cambria" w:hAnsi="Cambria" w:eastAsia="Cambria" w:cs="Cambria"/>
                <w:sz w:val="24"/>
                <w:szCs w:val="24"/>
                <w:vertAlign w:val="baseline"/>
              </w:rPr>
            </w:pPr>
            <w:r>
              <w:rPr>
                <w:rFonts w:ascii="Cambria" w:hAnsi="Cambria" w:eastAsia="Cambria" w:cs="Cambria"/>
                <w:sz w:val="24"/>
                <w:szCs w:val="24"/>
                <w:vertAlign w:val="baseline"/>
                <w:rtl w:val="0"/>
              </w:rPr>
              <w:t>62%</w:t>
            </w:r>
          </w:p>
        </w:tc>
      </w:tr>
    </w:tbl>
    <w:p>
      <w:pPr>
        <w:spacing w:line="360" w:lineRule="auto"/>
        <w:rPr>
          <w:rFonts w:ascii="Cambria" w:hAnsi="Cambria" w:eastAsia="Cambria" w:cs="Cambria"/>
          <w:sz w:val="24"/>
          <w:szCs w:val="24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72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COMPUTER SKILLS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Know the basic knowledge of internet usage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Operating Systems: Windows 98/2000/XP/W7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Know the basic knowledge of MS office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Know the basic of computer hardware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Language : Basics of C,C++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Software’s :MPLAB,ORCAD,VLSI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Hardware and networking</w:t>
      </w:r>
    </w:p>
    <w:p>
      <w:pPr>
        <w:spacing w:line="360" w:lineRule="auto"/>
        <w:ind w:left="720"/>
        <w:rPr>
          <w:rFonts w:ascii="Cambria" w:hAnsi="Cambria" w:eastAsia="Cambria" w:cs="Cambria"/>
          <w:b w:val="0"/>
          <w:sz w:val="28"/>
          <w:szCs w:val="28"/>
          <w:u w:val="single"/>
          <w:vertAlign w:val="baseline"/>
        </w:rPr>
      </w:pPr>
      <w:r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  <w:t>AREAS OF INTEREST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Office management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Accounting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administration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360" w:lineRule="auto"/>
        <w:ind w:left="1440" w:right="0" w:hanging="360"/>
        <w:jc w:val="left"/>
        <w:rPr>
          <w:rFonts w:hint="default" w:ascii="Cambria" w:hAnsi="Cambria" w:eastAsia="Cambria" w:cs="Cambria"/>
          <w:sz w:val="24"/>
          <w:szCs w:val="24"/>
          <w:vertAlign w:val="baseline"/>
          <w:lang w:val="en-IN"/>
        </w:rPr>
      </w:pPr>
      <w:r>
        <w:rPr>
          <w:rFonts w:ascii="Cambria" w:hAnsi="Cambria" w:eastAsia="Cambria" w:cs="Cambria"/>
          <w:sz w:val="24"/>
          <w:szCs w:val="24"/>
          <w:rtl w:val="0"/>
        </w:rPr>
        <w:t>Sales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360" w:lineRule="auto"/>
        <w:ind w:left="1440" w:right="0" w:hanging="360"/>
        <w:jc w:val="left"/>
        <w:rPr>
          <w:rFonts w:hint="default" w:ascii="Cambria" w:hAnsi="Cambria" w:eastAsia="Cambria" w:cs="Cambria"/>
          <w:sz w:val="24"/>
          <w:szCs w:val="24"/>
          <w:vertAlign w:val="baseline"/>
          <w:lang w:val="en-IN"/>
        </w:rPr>
      </w:pPr>
      <w:r>
        <w:rPr>
          <w:rFonts w:hint="default" w:ascii="Cambria" w:hAnsi="Cambria" w:eastAsia="Cambria" w:cs="Cambria"/>
          <w:sz w:val="24"/>
          <w:szCs w:val="24"/>
          <w:rtl w:val="0"/>
          <w:lang w:val="en-IN"/>
        </w:rPr>
        <w:t>team management</w:t>
      </w:r>
    </w:p>
    <w:p>
      <w:pPr>
        <w:spacing w:line="360" w:lineRule="auto"/>
        <w:rPr>
          <w:rFonts w:ascii="Cambria" w:hAnsi="Cambria" w:eastAsia="Cambria" w:cs="Cambria"/>
          <w:sz w:val="24"/>
          <w:szCs w:val="24"/>
          <w:vertAlign w:val="baseline"/>
        </w:rPr>
      </w:pPr>
    </w:p>
    <w:p>
      <w:pPr>
        <w:spacing w:line="360" w:lineRule="auto"/>
        <w:rPr>
          <w:rFonts w:ascii="Cambria" w:hAnsi="Cambria" w:eastAsia="Cambria" w:cs="Cambria"/>
          <w:b w:val="0"/>
          <w:sz w:val="28"/>
          <w:szCs w:val="28"/>
          <w:u w:val="single"/>
          <w:vertAlign w:val="baseline"/>
        </w:rPr>
      </w:pPr>
      <w:r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  <w:t>PERSONAL SKILLS</w:t>
      </w: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Comprehensive problem solving abilities, excellent verbal and written communication skills, ability to deal with the people diplomatically, willingness to learn, lead group. Good analytical and logical skills.</w:t>
      </w: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  <w:t>EXPERIENCE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Worked as Office a</w:t>
      </w: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dministrator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cum Teacher in Sree Bhadra Vidyalayam from 2013 to 2018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36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Worked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as Current Account sales officer in HDFC BANK karamana branch</w:t>
      </w: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from 2019 to 2020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36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hint="default"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C</w:t>
      </w: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urrently working as sales executive in Canara HSBC OBC Life Insurance Company LTD, Trivandrum</w:t>
      </w:r>
    </w:p>
    <w:p>
      <w:pPr>
        <w:spacing w:line="360" w:lineRule="auto"/>
        <w:ind w:left="0" w:leftChars="0" w:firstLine="0" w:firstLineChars="0"/>
        <w:jc w:val="both"/>
        <w:rPr>
          <w:rFonts w:ascii="Cambria" w:hAnsi="Cambria" w:eastAsia="Cambria" w:cs="Cambria"/>
          <w:b w:val="0"/>
          <w:sz w:val="24"/>
          <w:szCs w:val="24"/>
          <w:u w:val="single"/>
          <w:vertAlign w:val="baseline"/>
        </w:rPr>
      </w:pPr>
      <w:r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  <w:t xml:space="preserve">LANGUAGE SKILL:  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English, Hindi, Malayalam</w:t>
      </w:r>
    </w:p>
    <w:p>
      <w:pPr>
        <w:spacing w:line="360" w:lineRule="auto"/>
        <w:ind w:firstLine="90"/>
        <w:jc w:val="both"/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</w:pPr>
    </w:p>
    <w:p>
      <w:pPr>
        <w:spacing w:line="360" w:lineRule="auto"/>
        <w:ind w:firstLine="90"/>
        <w:jc w:val="both"/>
        <w:rPr>
          <w:rFonts w:ascii="Cambria" w:hAnsi="Cambria" w:eastAsia="Cambria" w:cs="Cambria"/>
          <w:b w:val="0"/>
          <w:sz w:val="28"/>
          <w:szCs w:val="28"/>
          <w:u w:val="single"/>
          <w:vertAlign w:val="baseline"/>
        </w:rPr>
      </w:pPr>
      <w:r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  <w:t>REFERENCE :</w:t>
      </w:r>
    </w:p>
    <w:p>
      <w:pPr>
        <w:spacing w:line="360" w:lineRule="auto"/>
        <w:ind w:firstLine="90"/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 xml:space="preserve">Manju D.R                   </w:t>
      </w: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>P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 xml:space="preserve">rincipal                SREEBHADRA VIDYALAYAM, MANNARAMPARA   </w:t>
      </w:r>
    </w:p>
    <w:p>
      <w:pPr>
        <w:spacing w:line="360" w:lineRule="auto"/>
        <w:ind w:firstLine="90"/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Ph:  9745330453</w:t>
      </w:r>
    </w:p>
    <w:p>
      <w:pPr>
        <w:spacing w:line="360" w:lineRule="auto"/>
        <w:ind w:firstLine="90"/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Mahesh Cherian Mathew          BRANCH SALES MANAGER       HDFC BANK, KARAMANA</w:t>
      </w:r>
    </w:p>
    <w:p>
      <w:pPr>
        <w:spacing w:line="360" w:lineRule="auto"/>
        <w:ind w:firstLine="90"/>
        <w:jc w:val="both"/>
        <w:rPr>
          <w:rFonts w:ascii="Cambria" w:hAnsi="Cambria" w:eastAsia="Cambria" w:cs="Cambria"/>
          <w:sz w:val="24"/>
          <w:szCs w:val="24"/>
          <w:vertAlign w:val="baseline"/>
          <w:rtl w:val="0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Ph: 9747558525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 xml:space="preserve">E-mail: 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fldChar w:fldCharType="begin"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instrText xml:space="preserve"> HYPERLINK "mailto:Mahesh.mathew@hdfcbank.com" </w:instrTex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fldChar w:fldCharType="separate"/>
      </w:r>
      <w:r>
        <w:rPr>
          <w:rStyle w:val="13"/>
          <w:rFonts w:ascii="Cambria" w:hAnsi="Cambria" w:eastAsia="Cambria" w:cs="Cambria"/>
          <w:sz w:val="24"/>
          <w:szCs w:val="24"/>
          <w:vertAlign w:val="baseline"/>
          <w:rtl w:val="0"/>
        </w:rPr>
        <w:t>Mahesh.mathew@hdfcbank.com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fldChar w:fldCharType="end"/>
      </w:r>
    </w:p>
    <w:p>
      <w:pPr>
        <w:spacing w:line="360" w:lineRule="auto"/>
        <w:ind w:firstLine="90"/>
        <w:jc w:val="both"/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</w:pP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 xml:space="preserve">Deepak Sudhakaran    Area Sales Manager      </w:t>
      </w: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ab/>
      </w: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>CHOICE</w:t>
      </w: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ab/>
      </w: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 xml:space="preserve">TRIVANDRUM  </w:t>
      </w:r>
    </w:p>
    <w:p>
      <w:pPr>
        <w:spacing w:line="360" w:lineRule="auto"/>
        <w:ind w:firstLine="90"/>
        <w:jc w:val="both"/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</w:pP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>Ph:9526683442</w:t>
      </w: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ab/>
      </w: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ab/>
      </w: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ab/>
      </w: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 xml:space="preserve">          E-mail:deepak.sudhakaran@canarahsbclife.in </w:t>
      </w:r>
    </w:p>
    <w:p>
      <w:pPr>
        <w:spacing w:line="360" w:lineRule="auto"/>
        <w:ind w:firstLine="90"/>
        <w:jc w:val="both"/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</w:pPr>
    </w:p>
    <w:p>
      <w:pPr>
        <w:spacing w:line="360" w:lineRule="auto"/>
        <w:ind w:firstLine="90"/>
        <w:jc w:val="both"/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</w:pPr>
    </w:p>
    <w:p>
      <w:pPr>
        <w:spacing w:line="360" w:lineRule="auto"/>
        <w:ind w:firstLine="90"/>
        <w:jc w:val="both"/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</w:pPr>
      <w:r>
        <w:rPr>
          <w:rFonts w:hint="default" w:ascii="Cambria" w:hAnsi="Cambria" w:eastAsia="Cambria" w:cs="Cambria"/>
          <w:sz w:val="24"/>
          <w:szCs w:val="24"/>
          <w:vertAlign w:val="baseline"/>
          <w:rtl w:val="0"/>
          <w:lang w:val="en-IN"/>
        </w:rPr>
        <w:t xml:space="preserve"> </w:t>
      </w:r>
    </w:p>
    <w:p>
      <w:pPr>
        <w:jc w:val="both"/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</w:pPr>
      <w:r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  <w:t>PERSONAL DETAILS</w:t>
      </w:r>
    </w:p>
    <w:p>
      <w:pPr>
        <w:jc w:val="center"/>
        <w:rPr>
          <w:rFonts w:ascii="Cambria" w:hAnsi="Cambria" w:eastAsia="Cambria" w:cs="Cambria"/>
          <w:b/>
          <w:sz w:val="28"/>
          <w:szCs w:val="28"/>
          <w:u w:val="single"/>
          <w:vertAlign w:val="baseline"/>
          <w:rtl w:val="0"/>
        </w:rPr>
      </w:pPr>
    </w:p>
    <w:p>
      <w:pPr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Date of Birth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: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08-08-1991</w:t>
      </w:r>
    </w:p>
    <w:p>
      <w:pPr>
        <w:ind w:left="720" w:firstLine="720"/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Gender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: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Male</w:t>
      </w:r>
    </w:p>
    <w:p>
      <w:pPr>
        <w:ind w:left="720" w:firstLine="720"/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Marital Status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: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Single</w:t>
      </w:r>
    </w:p>
    <w:p>
      <w:pPr>
        <w:ind w:left="720" w:firstLine="720"/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Religion &amp; Caste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: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 xml:space="preserve">Hindu, Nair </w:t>
      </w:r>
    </w:p>
    <w:p>
      <w:pPr>
        <w:ind w:left="720" w:firstLine="720"/>
        <w:jc w:val="both"/>
        <w:rPr>
          <w:rFonts w:ascii="Cambria" w:hAnsi="Cambria" w:eastAsia="Cambria" w:cs="Cambria"/>
          <w:sz w:val="24"/>
          <w:szCs w:val="24"/>
          <w:vertAlign w:val="baseline"/>
          <w:rtl w:val="0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Nationality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: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Indian</w:t>
      </w:r>
    </w:p>
    <w:p>
      <w:pPr>
        <w:ind w:left="720" w:firstLine="720"/>
        <w:jc w:val="both"/>
        <w:rPr>
          <w:rFonts w:ascii="Cambria" w:hAnsi="Cambria" w:eastAsia="Cambria" w:cs="Cambria"/>
          <w:sz w:val="24"/>
          <w:szCs w:val="24"/>
          <w:vertAlign w:val="baseline"/>
          <w:rtl w:val="0"/>
        </w:rPr>
      </w:pPr>
    </w:p>
    <w:p>
      <w:pPr>
        <w:jc w:val="both"/>
        <w:rPr>
          <w:rFonts w:ascii="Cambria" w:hAnsi="Cambria" w:eastAsia="Cambria" w:cs="Cambria"/>
          <w:sz w:val="24"/>
          <w:szCs w:val="24"/>
          <w:vertAlign w:val="baseline"/>
        </w:rPr>
      </w:pP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>Place:</w:t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>TRIVANDRUM</w:t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ab/>
      </w:r>
      <w:r>
        <w:rPr>
          <w:rFonts w:ascii="Cambria" w:hAnsi="Cambria" w:eastAsia="Cambria" w:cs="Cambria"/>
          <w:sz w:val="24"/>
          <w:szCs w:val="24"/>
          <w:vertAlign w:val="baseline"/>
          <w:rtl w:val="0"/>
        </w:rPr>
        <w:t xml:space="preserve">   </w:t>
      </w:r>
      <w:r>
        <w:rPr>
          <w:rFonts w:ascii="Cambria" w:hAnsi="Cambria" w:eastAsia="Cambria" w:cs="Cambria"/>
          <w:b/>
          <w:sz w:val="24"/>
          <w:szCs w:val="24"/>
          <w:vertAlign w:val="baseline"/>
          <w:rtl w:val="0"/>
        </w:rPr>
        <w:t>SUDHEESH.S.V.NAIR</w:t>
      </w:r>
    </w:p>
    <w:sectPr>
      <w:pgSz w:w="12240" w:h="15840"/>
      <w:pgMar w:top="1440" w:right="1440" w:bottom="1440" w:left="1800" w:header="720" w:footer="51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81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25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97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41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13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57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AF75F7A"/>
    <w:rsid w:val="40DD3040"/>
    <w:rsid w:val="4D304975"/>
    <w:rsid w:val="78E443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after="200" w:line="276" w:lineRule="auto"/>
      <w:ind w:leftChars="-1" w:rightChars="0" w:hangingChars="1"/>
      <w:textAlignment w:val="top"/>
      <w:outlineLvl w:val="0"/>
    </w:pPr>
    <w:rPr>
      <w:rFonts w:ascii="Calibri" w:hAnsi="Calibri" w:eastAsia="Calibri" w:cs="Calibri"/>
      <w:w w:val="100"/>
      <w:position w:val="-1"/>
      <w:sz w:val="22"/>
      <w:szCs w:val="22"/>
      <w:vertAlign w:val="baseline"/>
      <w:cs w:val="0"/>
      <w:lang w:val="en-US" w:eastAsia="en-US" w:bidi="m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suppressAutoHyphens/>
      <w:spacing w:after="0" w:line="240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en-US" w:eastAsia="en-US" w:bidi="ml"/>
    </w:rPr>
  </w:style>
  <w:style w:type="paragraph" w:styleId="9">
    <w:name w:val="header"/>
    <w:basedOn w:val="1"/>
    <w:qFormat/>
    <w:uiPriority w:val="0"/>
    <w:pPr>
      <w:suppressAutoHyphens/>
      <w:spacing w:after="0" w:line="240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en-US" w:eastAsia="en-US" w:bidi="ml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table" w:styleId="15">
    <w:name w:val="Table Grid"/>
    <w:basedOn w:val="16"/>
    <w:qFormat/>
    <w:uiPriority w:val="0"/>
    <w:pPr>
      <w:suppressAutoHyphens/>
      <w:spacing w:after="0" w:line="240" w:lineRule="auto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16">
    <w:name w:val="Table Normal1"/>
    <w:qFormat/>
    <w:uiPriority w:val="0"/>
  </w:style>
  <w:style w:type="table" w:customStyle="1" w:styleId="1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qFormat/>
    <w:uiPriority w:val="0"/>
    <w:pPr>
      <w:suppressAutoHyphens/>
      <w:spacing w:after="200" w:line="276" w:lineRule="auto"/>
      <w:ind w:left="720" w:leftChars="-1" w:rightChars="0" w:hangingChars="1"/>
      <w:contextualSpacing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en-US" w:eastAsia="en-US" w:bidi="ml"/>
    </w:rPr>
  </w:style>
  <w:style w:type="character" w:customStyle="1" w:styleId="19">
    <w:name w:val="Header Char"/>
    <w:basedOn w:val="12"/>
    <w:qFormat/>
    <w:uiPriority w:val="0"/>
    <w:rPr>
      <w:w w:val="100"/>
      <w:position w:val="-1"/>
      <w:vertAlign w:val="baseline"/>
      <w:cs w:val="0"/>
    </w:rPr>
  </w:style>
  <w:style w:type="character" w:customStyle="1" w:styleId="20">
    <w:name w:val="Footer Char"/>
    <w:basedOn w:val="12"/>
    <w:uiPriority w:val="0"/>
    <w:rPr>
      <w:w w:val="100"/>
      <w:position w:val="-1"/>
      <w:vertAlign w:val="baseline"/>
      <w:cs w:val="0"/>
    </w:rPr>
  </w:style>
  <w:style w:type="table" w:customStyle="1" w:styleId="21">
    <w:name w:val="_Style 19"/>
    <w:basedOn w:val="1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0"/>
    <w:basedOn w:val="1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Office_11.2.0.8341_F1E327BC-269C-435d-A152-05C5408002CA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2019-11-24T09:58:00Z</dcterms:created>
  <dc:creator>user</dc:creator>
  <cp:lastModifiedBy>SUBHASH</cp:lastModifiedBy>
  <dcterms:modified xsi:type="dcterms:W3CDTF">2020-04-07T11:17:02Z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-2121252886</vt:i4>
  </property>
  <property fmtid="{D5CDD505-2E9C-101B-9397-08002B2CF9AE}" pid="3" name="KSOProductBuildVer">
    <vt:lpwstr>1033-11.2.0.8341</vt:lpwstr>
  </property>
</Properties>
</file>